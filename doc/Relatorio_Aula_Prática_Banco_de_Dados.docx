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08F639" w14:textId="77777777" w:rsidR="008505CE" w:rsidRDefault="00000000">
      <w:pPr>
        <w:pStyle w:val="Ttulo"/>
      </w:pPr>
      <w:r>
        <w:t>Relatório - Aula Prática: Programação e Desenvolvimento de Banco de Dados</w:t>
      </w:r>
    </w:p>
    <w:p w14:paraId="6BDAB50E" w14:textId="77777777" w:rsidR="008505CE" w:rsidRDefault="00000000">
      <w:pPr>
        <w:pStyle w:val="Ttulo1"/>
      </w:pPr>
      <w:r>
        <w:t>Introdução</w:t>
      </w:r>
    </w:p>
    <w:p w14:paraId="4060DDCF" w14:textId="77777777" w:rsidR="008505CE" w:rsidRDefault="00000000">
      <w:r>
        <w:t>A presente aula prática tem como objetivo desenvolver a estrutura de um banco de dados relacional utilizando o MySQL Workbench. As atividades incluíram a criação do banco de dados 'Loja', implementação das tabelas conforme modelo Entidade-Relacionamento (EER), inserção de dados e criação de uma View para consulta de contas não pagas.</w:t>
      </w:r>
    </w:p>
    <w:p w14:paraId="5F2A34A0" w14:textId="77777777" w:rsidR="008505CE" w:rsidRDefault="00000000">
      <w:pPr>
        <w:pStyle w:val="Ttulo1"/>
      </w:pPr>
      <w:r>
        <w:t>Metodologia</w:t>
      </w:r>
    </w:p>
    <w:p w14:paraId="7131C393" w14:textId="77777777" w:rsidR="008505CE" w:rsidRDefault="00000000">
      <w:r>
        <w:t>Foram seguidas três etapas principais:</w:t>
      </w:r>
      <w:r>
        <w:br/>
        <w:t>1. Criação das tabelas conforme modelo físico extraído do DER.</w:t>
      </w:r>
      <w:r>
        <w:br/>
        <w:t>2. Inserção de dados de exemplo nas tabelas utilizando comandos DML.</w:t>
      </w:r>
      <w:r>
        <w:br/>
        <w:t>3. Criação de uma View para listar contas não pagas, com base no campo 'Situação' igual a 1.</w:t>
      </w:r>
      <w:r>
        <w:br/>
        <w:t>As ferramentas utilizadas foram o MySQL Community Server e o MySQL Workbench.</w:t>
      </w:r>
    </w:p>
    <w:p w14:paraId="1D28DC5C" w14:textId="77777777" w:rsidR="008505CE" w:rsidRDefault="00000000">
      <w:pPr>
        <w:pStyle w:val="Ttulo1"/>
      </w:pPr>
      <w:r>
        <w:t>Resultados</w:t>
      </w:r>
    </w:p>
    <w:p w14:paraId="439A75EF" w14:textId="77777777" w:rsidR="008505CE" w:rsidRDefault="00000000">
      <w:r>
        <w:t>As figuras a seguir demonstram os resultados obtidos durante a execução das atividades:</w:t>
      </w:r>
    </w:p>
    <w:p w14:paraId="4905D43E" w14:textId="47AD2F71" w:rsidR="000126D1" w:rsidRDefault="000126D1">
      <w:proofErr w:type="spellStart"/>
      <w:r>
        <w:t>Modelo</w:t>
      </w:r>
      <w:proofErr w:type="spellEnd"/>
      <w:r>
        <w:t xml:space="preserve"> </w:t>
      </w:r>
      <w:proofErr w:type="spellStart"/>
      <w:r>
        <w:t>Físico</w:t>
      </w:r>
      <w:proofErr w:type="spellEnd"/>
      <w:r>
        <w:t xml:space="preserve"> do Banco de Dados (</w:t>
      </w:r>
      <w:proofErr w:type="spellStart"/>
      <w:r>
        <w:t>Diagrama</w:t>
      </w:r>
      <w:proofErr w:type="spellEnd"/>
      <w:r>
        <w:t xml:space="preserve"> EER)</w:t>
      </w:r>
    </w:p>
    <w:p w14:paraId="11E7D159" w14:textId="77777777" w:rsidR="000126D1" w:rsidRDefault="000126D1">
      <w:r>
        <w:rPr>
          <w:noProof/>
        </w:rPr>
        <w:drawing>
          <wp:inline distT="0" distB="0" distL="0" distR="0" wp14:anchorId="26C38FC6" wp14:editId="0C8850E8">
            <wp:extent cx="5934075" cy="32956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a_EER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54843" cy="3307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B3ABA" w14:textId="3381B41F" w:rsidR="008505CE" w:rsidRDefault="00000000">
      <w:proofErr w:type="spellStart"/>
      <w:r>
        <w:lastRenderedPageBreak/>
        <w:t>Criação</w:t>
      </w:r>
      <w:proofErr w:type="spellEnd"/>
      <w:r>
        <w:t xml:space="preserve"> das </w:t>
      </w:r>
      <w:proofErr w:type="spellStart"/>
      <w:r>
        <w:t>Tabelas</w:t>
      </w:r>
      <w:proofErr w:type="spellEnd"/>
      <w:r>
        <w:t xml:space="preserve"> no MySQL Workbench</w:t>
      </w:r>
    </w:p>
    <w:p w14:paraId="1EF8B070" w14:textId="77777777" w:rsidR="008505CE" w:rsidRDefault="00000000">
      <w:r>
        <w:rPr>
          <w:noProof/>
        </w:rPr>
        <w:drawing>
          <wp:inline distT="0" distB="0" distL="0" distR="0" wp14:anchorId="1AF6ADAE" wp14:editId="175265FD">
            <wp:extent cx="6500347" cy="56483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iacao_tabelas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76015" cy="571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883AC" w14:textId="77777777" w:rsidR="00606977" w:rsidRDefault="00606977"/>
    <w:p w14:paraId="063EE191" w14:textId="77777777" w:rsidR="00606977" w:rsidRDefault="00606977"/>
    <w:p w14:paraId="12AADEAE" w14:textId="3872754C" w:rsidR="008505CE" w:rsidRDefault="008505CE"/>
    <w:p w14:paraId="2ABAC195" w14:textId="02BB4656" w:rsidR="008505CE" w:rsidRDefault="00000000">
      <w:proofErr w:type="spellStart"/>
      <w:r>
        <w:lastRenderedPageBreak/>
        <w:t>Tabela</w:t>
      </w:r>
      <w:proofErr w:type="spellEnd"/>
      <w:r>
        <w:t xml:space="preserve"> </w:t>
      </w:r>
      <w:proofErr w:type="spellStart"/>
      <w:r>
        <w:t>Cliente</w:t>
      </w:r>
      <w:proofErr w:type="spellEnd"/>
      <w:r>
        <w:t xml:space="preserve"> com </w:t>
      </w:r>
      <w:proofErr w:type="spellStart"/>
      <w:r>
        <w:t>registros</w:t>
      </w:r>
      <w:proofErr w:type="spellEnd"/>
      <w:r>
        <w:t xml:space="preserve"> </w:t>
      </w:r>
      <w:proofErr w:type="spellStart"/>
      <w:r>
        <w:t>inseridos</w:t>
      </w:r>
      <w:proofErr w:type="spellEnd"/>
      <w:r>
        <w:rPr>
          <w:noProof/>
        </w:rPr>
        <w:drawing>
          <wp:inline distT="0" distB="0" distL="0" distR="0" wp14:anchorId="1463D1F8" wp14:editId="573F6869">
            <wp:extent cx="4210050" cy="3596666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bela_cliente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34980" cy="3617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0158D" w14:textId="0E7D8229" w:rsidR="00606977" w:rsidRDefault="00000000" w:rsidP="00606977">
      <w:proofErr w:type="spellStart"/>
      <w:r>
        <w:t>Tabela</w:t>
      </w:r>
      <w:proofErr w:type="spellEnd"/>
      <w:r>
        <w:t xml:space="preserve"> </w:t>
      </w:r>
      <w:proofErr w:type="spellStart"/>
      <w:r>
        <w:t>ContaReceber</w:t>
      </w:r>
      <w:proofErr w:type="spellEnd"/>
      <w:r>
        <w:t xml:space="preserve"> com </w:t>
      </w:r>
      <w:proofErr w:type="spellStart"/>
      <w:r>
        <w:t>registr</w:t>
      </w:r>
      <w:r w:rsidR="00606977">
        <w:t>o</w:t>
      </w:r>
      <w:proofErr w:type="spellEnd"/>
      <w:r w:rsidR="00606977">
        <w:t xml:space="preserve">   </w:t>
      </w:r>
      <w:proofErr w:type="spellStart"/>
      <w:r w:rsidR="00606977">
        <w:t>inseridos</w:t>
      </w:r>
      <w:proofErr w:type="spellEnd"/>
    </w:p>
    <w:p w14:paraId="59A14AE4" w14:textId="5DCD0F47" w:rsidR="008505CE" w:rsidRDefault="00606977">
      <w:r>
        <w:rPr>
          <w:noProof/>
        </w:rPr>
        <w:drawing>
          <wp:inline distT="0" distB="0" distL="0" distR="0" wp14:anchorId="457572E5" wp14:editId="4392DFB4">
            <wp:extent cx="3619400" cy="3730981"/>
            <wp:effectExtent l="0" t="0" r="635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bela_conta_receber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37610" cy="3749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3B20C" w14:textId="77777777" w:rsidR="00606977" w:rsidRDefault="00606977"/>
    <w:p w14:paraId="1BC2FDE6" w14:textId="4C295869" w:rsidR="008505CE" w:rsidRDefault="00606977">
      <w:proofErr w:type="spellStart"/>
      <w:r>
        <w:t>Tabela</w:t>
      </w:r>
      <w:proofErr w:type="spellEnd"/>
      <w:r>
        <w:t xml:space="preserve"> </w:t>
      </w:r>
      <w:proofErr w:type="spellStart"/>
      <w:r>
        <w:t>ItemVenda</w:t>
      </w:r>
      <w:proofErr w:type="spellEnd"/>
      <w:r>
        <w:t xml:space="preserve"> com </w:t>
      </w:r>
      <w:proofErr w:type="spellStart"/>
      <w:r>
        <w:t>regist</w:t>
      </w:r>
      <w:r>
        <w:t>o</w:t>
      </w:r>
      <w:r>
        <w:t>ros</w:t>
      </w:r>
      <w:proofErr w:type="spellEnd"/>
      <w:r>
        <w:t xml:space="preserve"> </w:t>
      </w:r>
      <w:proofErr w:type="spellStart"/>
      <w:r>
        <w:t>inseridos</w:t>
      </w:r>
      <w:proofErr w:type="spellEnd"/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28FBC2EE" wp14:editId="5D71F1EF">
            <wp:extent cx="3848100" cy="341210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bela_item_venda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59026" cy="3421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B73CC" w14:textId="0B15AE0F" w:rsidR="008505CE" w:rsidRDefault="00000000">
      <w:proofErr w:type="spellStart"/>
      <w:r>
        <w:t>Tabela</w:t>
      </w:r>
      <w:proofErr w:type="spellEnd"/>
      <w:r>
        <w:t xml:space="preserve"> </w:t>
      </w:r>
      <w:proofErr w:type="spellStart"/>
      <w:r>
        <w:t>Produto</w:t>
      </w:r>
      <w:proofErr w:type="spellEnd"/>
      <w:r>
        <w:t xml:space="preserve"> com </w:t>
      </w:r>
      <w:proofErr w:type="spellStart"/>
      <w:r>
        <w:t>registros</w:t>
      </w:r>
      <w:proofErr w:type="spellEnd"/>
      <w:r>
        <w:t xml:space="preserve"> </w:t>
      </w:r>
      <w:proofErr w:type="spellStart"/>
      <w:r>
        <w:t>inseridos</w:t>
      </w:r>
      <w:proofErr w:type="spellEnd"/>
    </w:p>
    <w:p w14:paraId="6EE639B1" w14:textId="77777777" w:rsidR="008505CE" w:rsidRDefault="00000000">
      <w:r>
        <w:rPr>
          <w:noProof/>
        </w:rPr>
        <w:drawing>
          <wp:inline distT="0" distB="0" distL="0" distR="0" wp14:anchorId="284A0DB7" wp14:editId="6FBDEA04">
            <wp:extent cx="4140836" cy="32004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bela_produto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44042" cy="3202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D4915" w14:textId="77777777" w:rsidR="000126D1" w:rsidRDefault="000126D1"/>
    <w:p w14:paraId="1140282D" w14:textId="3585BD55" w:rsidR="008505CE" w:rsidRDefault="00000000">
      <w:proofErr w:type="spellStart"/>
      <w:r>
        <w:t>Tabela</w:t>
      </w:r>
      <w:proofErr w:type="spellEnd"/>
      <w:r>
        <w:t xml:space="preserve"> Venda com </w:t>
      </w:r>
      <w:proofErr w:type="spellStart"/>
      <w:r>
        <w:t>registros</w:t>
      </w:r>
      <w:proofErr w:type="spellEnd"/>
      <w:r>
        <w:t xml:space="preserve"> </w:t>
      </w:r>
      <w:proofErr w:type="spellStart"/>
      <w:r>
        <w:t>inseridos</w:t>
      </w:r>
      <w:proofErr w:type="spellEnd"/>
    </w:p>
    <w:p w14:paraId="6551F6F9" w14:textId="77777777" w:rsidR="008505CE" w:rsidRDefault="00000000">
      <w:r>
        <w:rPr>
          <w:noProof/>
        </w:rPr>
        <w:lastRenderedPageBreak/>
        <w:drawing>
          <wp:inline distT="0" distB="0" distL="0" distR="0" wp14:anchorId="6F46F339" wp14:editId="203511B5">
            <wp:extent cx="4210050" cy="3784075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bela_venda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18996" cy="3792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C4C18" w14:textId="77777777" w:rsidR="00606977" w:rsidRDefault="00606977"/>
    <w:p w14:paraId="147CAA3E" w14:textId="7100BE95" w:rsidR="008505CE" w:rsidRDefault="00000000">
      <w:r>
        <w:t xml:space="preserve">View com </w:t>
      </w:r>
      <w:proofErr w:type="spellStart"/>
      <w:r>
        <w:t>contas</w:t>
      </w:r>
      <w:proofErr w:type="spellEnd"/>
      <w:r>
        <w:t xml:space="preserve"> </w:t>
      </w:r>
      <w:proofErr w:type="spellStart"/>
      <w:r>
        <w:t>não</w:t>
      </w:r>
      <w:proofErr w:type="spellEnd"/>
      <w:r>
        <w:t xml:space="preserve"> </w:t>
      </w:r>
      <w:proofErr w:type="spellStart"/>
      <w:r>
        <w:t>pagas</w:t>
      </w:r>
      <w:proofErr w:type="spellEnd"/>
    </w:p>
    <w:p w14:paraId="0D9BC2B3" w14:textId="77777777" w:rsidR="008505CE" w:rsidRDefault="00000000">
      <w:r>
        <w:rPr>
          <w:noProof/>
        </w:rPr>
        <w:drawing>
          <wp:inline distT="0" distB="0" distL="0" distR="0" wp14:anchorId="308C758D" wp14:editId="1F880E0A">
            <wp:extent cx="4181475" cy="301651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iew_contas_nao_pagas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95804" cy="3026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90D05" w14:textId="77777777" w:rsidR="008505CE" w:rsidRDefault="00000000">
      <w:pPr>
        <w:pStyle w:val="Ttulo1"/>
      </w:pPr>
      <w:r>
        <w:lastRenderedPageBreak/>
        <w:t>Scripts Utilizados</w:t>
      </w:r>
    </w:p>
    <w:p w14:paraId="2229B808" w14:textId="77777777" w:rsidR="000126D1" w:rsidRDefault="000126D1"/>
    <w:p w14:paraId="43C530F0" w14:textId="7C068BAF" w:rsidR="008505CE" w:rsidRDefault="00000000">
      <w:proofErr w:type="spellStart"/>
      <w:r>
        <w:t>Os</w:t>
      </w:r>
      <w:proofErr w:type="spellEnd"/>
      <w:r>
        <w:t xml:space="preserve"> scripts SQL </w:t>
      </w:r>
      <w:proofErr w:type="spellStart"/>
      <w:r>
        <w:t>utilizados</w:t>
      </w:r>
      <w:proofErr w:type="spellEnd"/>
      <w:r>
        <w:t xml:space="preserve"> para criar, inserir e consultar dados estão listados abaixo:</w:t>
      </w:r>
    </w:p>
    <w:p w14:paraId="2170B618" w14:textId="77777777" w:rsidR="000126D1" w:rsidRDefault="00000000">
      <w:r>
        <w:t>-- ✅ Etapa 1 – Script de Criação do Banco de Dados (loja.sql)</w:t>
      </w:r>
      <w:r>
        <w:br/>
        <w:t>-- Criação do banco de dados</w:t>
      </w:r>
      <w:r>
        <w:br/>
        <w:t>CREATE DATABASE Loja;</w:t>
      </w:r>
      <w:r>
        <w:br/>
        <w:t>USE Loja;</w:t>
      </w:r>
      <w:r>
        <w:br/>
      </w:r>
      <w:r>
        <w:br/>
        <w:t>-- Tabela Cliente</w:t>
      </w:r>
      <w:r>
        <w:br/>
        <w:t>CREATE TABLE Cliente (</w:t>
      </w:r>
      <w:r>
        <w:br/>
        <w:t xml:space="preserve">  IdCliente INT AUTO_INCREMENT PRIMARY KEY,</w:t>
      </w:r>
      <w:r>
        <w:br/>
        <w:t xml:space="preserve">  Nome VARCHAR(100) NOT NULL,</w:t>
      </w:r>
      <w:r>
        <w:br/>
        <w:t xml:space="preserve">  CPF CHAR(11) NOT NULL</w:t>
      </w:r>
      <w:r>
        <w:br/>
        <w:t>);</w:t>
      </w:r>
      <w:r>
        <w:br/>
      </w:r>
      <w:r>
        <w:br/>
        <w:t>-- Tabela Produto</w:t>
      </w:r>
      <w:r>
        <w:br/>
        <w:t>CREATE TABLE Produto (</w:t>
      </w:r>
      <w:r>
        <w:br/>
        <w:t xml:space="preserve">  IdProduto INT AUTO_INCREMENT PRIMARY KEY,</w:t>
      </w:r>
      <w:r>
        <w:br/>
        <w:t xml:space="preserve">  Nome VARCHAR(100) NOT NULL,</w:t>
      </w:r>
      <w:r>
        <w:br/>
        <w:t xml:space="preserve">  Preco DECIMAL(10,2) NOT NULL</w:t>
      </w:r>
      <w:r>
        <w:br/>
        <w:t>);</w:t>
      </w:r>
      <w:r>
        <w:br/>
      </w:r>
      <w:r>
        <w:br/>
      </w:r>
    </w:p>
    <w:p w14:paraId="59738341" w14:textId="060C5049" w:rsidR="00606977" w:rsidRDefault="00000000">
      <w:r>
        <w:t xml:space="preserve">-- </w:t>
      </w:r>
      <w:proofErr w:type="spellStart"/>
      <w:r>
        <w:t>Tabela</w:t>
      </w:r>
      <w:proofErr w:type="spellEnd"/>
      <w:r>
        <w:t xml:space="preserve"> Venda</w:t>
      </w:r>
      <w:r>
        <w:br/>
        <w:t>CREATE TABLE Venda (</w:t>
      </w:r>
      <w:r>
        <w:br/>
        <w:t xml:space="preserve">  IdVenda INT AUTO_INCREMENT PRIMARY KEY,</w:t>
      </w:r>
      <w:r>
        <w:br/>
        <w:t xml:space="preserve">  IdCliente INT NOT NULL,</w:t>
      </w:r>
      <w:r>
        <w:br/>
        <w:t xml:space="preserve">  DataVenda DATE NOT NULL,</w:t>
      </w:r>
      <w:r>
        <w:br/>
        <w:t xml:space="preserve">  FOREIGN KEY (IdCliente) REFERENCES Cliente(IdCliente)</w:t>
      </w:r>
      <w:r>
        <w:br/>
        <w:t>);</w:t>
      </w:r>
      <w:r>
        <w:br/>
      </w:r>
      <w:r>
        <w:br/>
        <w:t>-- Tabela ItemVenda</w:t>
      </w:r>
      <w:r>
        <w:br/>
        <w:t>CREATE TABLE ItemVenda (</w:t>
      </w:r>
      <w:r>
        <w:br/>
        <w:t xml:space="preserve">  IdItem INT AUTO_INCREMENT PRIMARY KEY,</w:t>
      </w:r>
      <w:r>
        <w:br/>
        <w:t xml:space="preserve">  IdVenda INT NOT NULL,</w:t>
      </w:r>
      <w:r>
        <w:br/>
        <w:t xml:space="preserve">  IdProduto INT NOT NULL,</w:t>
      </w:r>
      <w:r>
        <w:br/>
        <w:t xml:space="preserve">  Quantidade INT NOT NULL,</w:t>
      </w:r>
      <w:r>
        <w:br/>
        <w:t xml:space="preserve">  FOREIGN KEY (IdVenda) REFERENCES Venda(IdVenda),</w:t>
      </w:r>
      <w:r>
        <w:br/>
        <w:t xml:space="preserve">  FOREIGN KEY (IdProduto) REFERENCES Produto(IdProduto)</w:t>
      </w:r>
      <w:r>
        <w:br/>
        <w:t>);</w:t>
      </w:r>
      <w:r>
        <w:br/>
      </w:r>
      <w:r>
        <w:br/>
      </w:r>
      <w:r>
        <w:lastRenderedPageBreak/>
        <w:t>-- Tabela ContaReceber</w:t>
      </w:r>
      <w:r>
        <w:br/>
        <w:t>CREATE TABLE ContaReceber (</w:t>
      </w:r>
      <w:r>
        <w:br/>
        <w:t xml:space="preserve">  IdConta INT AUTO_INCREMENT PRIMARY KEY,</w:t>
      </w:r>
      <w:r>
        <w:br/>
        <w:t xml:space="preserve">  IdVenda INT NOT NULL,</w:t>
      </w:r>
      <w:r>
        <w:br/>
        <w:t xml:space="preserve">  DataVencimento DATE NOT NULL,</w:t>
      </w:r>
      <w:r>
        <w:br/>
        <w:t xml:space="preserve">  Valor DECIMAL(10,2) NOT NULL,</w:t>
      </w:r>
      <w:r>
        <w:br/>
        <w:t xml:space="preserve">  Situacao ENUM('1', '2', '3') NOT NULL, -- 1 = registrada, 2 = cancelada, 3 = paga</w:t>
      </w:r>
      <w:r>
        <w:br/>
        <w:t xml:space="preserve">  FOREIGN KEY (IdVenda) REFERENCES Venda(IdVenda)</w:t>
      </w:r>
      <w:r>
        <w:br/>
        <w:t>);</w:t>
      </w:r>
      <w:r>
        <w:br/>
      </w:r>
      <w:r>
        <w:br/>
        <w:t>-- Ver tabelas criadas</w:t>
      </w:r>
      <w:r>
        <w:br/>
        <w:t>SHOW TABLES;</w:t>
      </w:r>
      <w:r>
        <w:br/>
      </w:r>
      <w:r>
        <w:br/>
        <w:t>-- ✅ Etapa 2 – Script de Inserção de Dados (inserir.sql)</w:t>
      </w:r>
      <w:r>
        <w:br/>
        <w:t>-- Inserção de Clientes</w:t>
      </w:r>
      <w:r>
        <w:br/>
        <w:t>INSERT INTO Cliente (Nome, CPF) VALUES</w:t>
      </w:r>
      <w:r>
        <w:br/>
        <w:t>('João da Silva', '11111111111'),</w:t>
      </w:r>
      <w:r>
        <w:br/>
        <w:t>('Maria Oliveira', '22222222222'),</w:t>
      </w:r>
      <w:r>
        <w:br/>
        <w:t>('Pedro Santos', '33333333333');</w:t>
      </w:r>
      <w:r>
        <w:br/>
      </w:r>
      <w:r>
        <w:br/>
        <w:t>-- Inserção de Produtos</w:t>
      </w:r>
      <w:r>
        <w:br/>
        <w:t>INSERT INTO Produto (Nome, Preco) VALUES</w:t>
      </w:r>
      <w:r>
        <w:br/>
        <w:t>('Vassoura', 15.00),</w:t>
      </w:r>
      <w:r>
        <w:br/>
        <w:t>('Sabão', 5.50),</w:t>
      </w:r>
      <w:r>
        <w:br/>
        <w:t>('Detergente', 3.25);</w:t>
      </w:r>
      <w:r>
        <w:br/>
      </w:r>
      <w:r>
        <w:br/>
      </w:r>
    </w:p>
    <w:p w14:paraId="7EF342E5" w14:textId="3B201933" w:rsidR="008505CE" w:rsidRDefault="00000000">
      <w:r>
        <w:t xml:space="preserve">-- </w:t>
      </w:r>
      <w:proofErr w:type="spellStart"/>
      <w:r>
        <w:t>Inserção</w:t>
      </w:r>
      <w:proofErr w:type="spellEnd"/>
      <w:r>
        <w:t xml:space="preserve"> de </w:t>
      </w:r>
      <w:proofErr w:type="spellStart"/>
      <w:r>
        <w:t>Vendas</w:t>
      </w:r>
      <w:proofErr w:type="spellEnd"/>
      <w:r>
        <w:br/>
        <w:t>INSERT INTO Venda (IdCliente, DataVenda) VALUES</w:t>
      </w:r>
      <w:r>
        <w:br/>
        <w:t>(1, '2024-10-01'),</w:t>
      </w:r>
      <w:r>
        <w:br/>
        <w:t>(2, '2024-10-02'),</w:t>
      </w:r>
      <w:r>
        <w:br/>
        <w:t>(3, '2024-10-03');</w:t>
      </w:r>
      <w:r>
        <w:br/>
      </w:r>
      <w:r>
        <w:br/>
        <w:t>-- Inserção de Itens de Venda</w:t>
      </w:r>
      <w:r>
        <w:br/>
        <w:t>INSERT INTO ItemVenda (IdVenda, IdProduto, Quantidade) VALUES</w:t>
      </w:r>
      <w:r>
        <w:br/>
        <w:t>(1, 1, 2),</w:t>
      </w:r>
      <w:r>
        <w:br/>
        <w:t>(2, 2, 4),</w:t>
      </w:r>
      <w:r>
        <w:br/>
        <w:t>(3, 3, 3);</w:t>
      </w:r>
      <w:r>
        <w:br/>
      </w:r>
      <w:r>
        <w:br/>
        <w:t>-- Inserção de Contas a Receber</w:t>
      </w:r>
      <w:r>
        <w:br/>
        <w:t>INSERT INTO ContaReceber (IdVenda, DataVencimento, Valor, Situacao) VALUES</w:t>
      </w:r>
      <w:r>
        <w:br/>
        <w:t>(1, '2024-11-01', 30.00, '1'),</w:t>
      </w:r>
      <w:r>
        <w:br/>
        <w:t>(2, '2024-11-02', 22.00, '3'),</w:t>
      </w:r>
      <w:r>
        <w:br/>
      </w:r>
      <w:r>
        <w:lastRenderedPageBreak/>
        <w:t>(3, '2024-11-03', 9.75, '1');</w:t>
      </w:r>
      <w:r>
        <w:br/>
      </w:r>
      <w:r>
        <w:br/>
        <w:t>select * from cliente;</w:t>
      </w:r>
      <w:r>
        <w:br/>
        <w:t>select * from contareceber;</w:t>
      </w:r>
      <w:r>
        <w:br/>
        <w:t>select * from itemvenda;</w:t>
      </w:r>
      <w:r>
        <w:br/>
        <w:t>select * from produto;</w:t>
      </w:r>
      <w:r>
        <w:br/>
        <w:t>select * from venda;</w:t>
      </w:r>
      <w:r>
        <w:br/>
      </w:r>
      <w:r>
        <w:br/>
        <w:t>-- ✅ Etapa 3 – Script de Consulta com View (consulta.sql)</w:t>
      </w:r>
      <w:r>
        <w:br/>
        <w:t>-- Criação da VIEW para contas não pagas</w:t>
      </w:r>
      <w:r>
        <w:br/>
        <w:t>CREATE VIEW v_ContasNaoPagas AS</w:t>
      </w:r>
      <w:r>
        <w:br/>
        <w:t xml:space="preserve">SELECT </w:t>
      </w:r>
      <w:r>
        <w:br/>
        <w:t xml:space="preserve">  cr.IdConta,</w:t>
      </w:r>
      <w:r>
        <w:br/>
        <w:t xml:space="preserve">  c.Nome AS Cliente,</w:t>
      </w:r>
      <w:r>
        <w:br/>
        <w:t xml:space="preserve">  c.CPF,</w:t>
      </w:r>
      <w:r>
        <w:br/>
        <w:t xml:space="preserve">  cr.DataVencimento,</w:t>
      </w:r>
      <w:r>
        <w:br/>
        <w:t xml:space="preserve">  cr.Valor</w:t>
      </w:r>
      <w:r>
        <w:br/>
        <w:t>FROM ContaReceber cr</w:t>
      </w:r>
      <w:r>
        <w:br/>
        <w:t>JOIN Venda v ON cr.IdVenda = v.IdVenda</w:t>
      </w:r>
      <w:r>
        <w:br/>
        <w:t>JOIN Cliente c ON v.IdCliente = c.IdCliente</w:t>
      </w:r>
      <w:r>
        <w:br/>
        <w:t>WHERE cr.Situacao = '1';</w:t>
      </w:r>
      <w:r>
        <w:br/>
      </w:r>
      <w:r>
        <w:br/>
        <w:t>select * from  v_ContasNaoPagas;</w:t>
      </w:r>
      <w:r>
        <w:br/>
      </w:r>
    </w:p>
    <w:p w14:paraId="555A57FB" w14:textId="77777777" w:rsidR="008505CE" w:rsidRDefault="00000000">
      <w:pPr>
        <w:pStyle w:val="Ttulo1"/>
      </w:pPr>
      <w:r>
        <w:t>Conclusão</w:t>
      </w:r>
    </w:p>
    <w:p w14:paraId="05EE1DB7" w14:textId="77777777" w:rsidR="008505CE" w:rsidRDefault="00000000">
      <w:r>
        <w:t>A atividade prática permitiu a aplicação dos conceitos fundamentais de criação e manipulação de bancos de dados relacionais. As etapas foram executadas com sucesso, resultando em uma base de dados funcional e estruturada, demonstrando o entendimento dos comandos DDL, DML e DQL.</w:t>
      </w:r>
    </w:p>
    <w:sectPr w:rsidR="008505C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11998236">
    <w:abstractNumId w:val="8"/>
  </w:num>
  <w:num w:numId="2" w16cid:durableId="1223323279">
    <w:abstractNumId w:val="6"/>
  </w:num>
  <w:num w:numId="3" w16cid:durableId="1059935455">
    <w:abstractNumId w:val="5"/>
  </w:num>
  <w:num w:numId="4" w16cid:durableId="503979304">
    <w:abstractNumId w:val="4"/>
  </w:num>
  <w:num w:numId="5" w16cid:durableId="2042826324">
    <w:abstractNumId w:val="7"/>
  </w:num>
  <w:num w:numId="6" w16cid:durableId="105807479">
    <w:abstractNumId w:val="3"/>
  </w:num>
  <w:num w:numId="7" w16cid:durableId="299771450">
    <w:abstractNumId w:val="2"/>
  </w:num>
  <w:num w:numId="8" w16cid:durableId="2033141903">
    <w:abstractNumId w:val="1"/>
  </w:num>
  <w:num w:numId="9" w16cid:durableId="19130759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126D1"/>
    <w:rsid w:val="00034616"/>
    <w:rsid w:val="0006063C"/>
    <w:rsid w:val="0015074B"/>
    <w:rsid w:val="0029639D"/>
    <w:rsid w:val="00326F90"/>
    <w:rsid w:val="00606977"/>
    <w:rsid w:val="008505CE"/>
    <w:rsid w:val="009C0DF1"/>
    <w:rsid w:val="00AA1D8D"/>
    <w:rsid w:val="00B47730"/>
    <w:rsid w:val="00C06FA2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920ABE1"/>
  <w14:defaultImageDpi w14:val="300"/>
  <w15:docId w15:val="{B3A5D78D-0558-45F7-988E-69F1F5D4E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8</Pages>
  <Words>648</Words>
  <Characters>3501</Characters>
  <Application>Microsoft Office Word</Application>
  <DocSecurity>0</DocSecurity>
  <Lines>29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4141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Marcelo Rodrigues</cp:lastModifiedBy>
  <cp:revision>3</cp:revision>
  <dcterms:created xsi:type="dcterms:W3CDTF">2013-12-23T23:15:00Z</dcterms:created>
  <dcterms:modified xsi:type="dcterms:W3CDTF">2025-07-22T21:26:00Z</dcterms:modified>
  <cp:category/>
</cp:coreProperties>
</file>